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teste</w:t>
      </w:r>
    </w:p>
    <w:p>
      <w:r>
        <w:t>ola mundo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